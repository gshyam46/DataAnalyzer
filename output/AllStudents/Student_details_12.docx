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Rajalaxmi</w:t>
      </w:r>
    </w:p>
    <w:p>
      <w:r>
        <w:t>USN : 1BG21CS047</w:t>
      </w:r>
    </w:p>
    <w:p>
      <w:r>
        <w:t>Assignment 2 : 25</w:t>
      </w:r>
    </w:p>
    <w:p>
      <w:r>
        <w:t>Assignment 3 : 40</w:t>
      </w:r>
    </w:p>
    <w:p>
      <w:r>
        <w:t>Midterm Exam : 100</w:t>
      </w:r>
    </w:p>
    <w:p>
      <w:r>
        <w:t>Final Exam : 115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