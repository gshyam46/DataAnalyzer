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Manja</w:t>
      </w:r>
    </w:p>
    <w:p>
      <w:r>
        <w:t>USN : 1BG21CS045</w:t>
      </w:r>
    </w:p>
    <w:p>
      <w:r>
        <w:t>Assignment 2 : 28</w:t>
      </w:r>
    </w:p>
    <w:p>
      <w:r>
        <w:t>Assignment 3 : 29</w:t>
      </w:r>
    </w:p>
    <w:p>
      <w:r>
        <w:t>Midterm Exam : 70</w:t>
      </w:r>
    </w:p>
    <w:p>
      <w:r>
        <w:t>Final Exam : 100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