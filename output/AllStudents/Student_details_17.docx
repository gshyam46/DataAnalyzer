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008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n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Name"/>
        <w:jc w:val="center"/>
      </w:pPr>
      <w:r>
        <w:t>Greetings from BNMIT</w:t>
      </w:r>
    </w:p>
    <w:p>
      <w:r>
        <w:br/>
        <w:br/>
        <w:t>This is the details of the student</w:t>
        <w:br/>
        <w:t xml:space="preserve"> </w:t>
      </w:r>
    </w:p>
    <w:p>
      <w:r>
        <w:t>Student Name : Hanuman</w:t>
      </w:r>
    </w:p>
    <w:p>
      <w:r>
        <w:t>USN : 1BG21CS052</w:t>
      </w:r>
    </w:p>
    <w:p>
      <w:r>
        <w:t>Assignment 2 : 21</w:t>
      </w:r>
    </w:p>
    <w:p>
      <w:r>
        <w:t>Assignment 3 : 40</w:t>
      </w:r>
    </w:p>
    <w:p>
      <w:r>
        <w:t>Midterm Exam : 65</w:t>
      </w:r>
    </w:p>
    <w:p>
      <w:r>
        <w:t>Final Exam : 156</w:t>
      </w:r>
    </w:p>
    <w:p>
      <w:r>
        <w:t>Result : Pass</w:t>
      </w:r>
    </w:p>
    <w:p>
      <w:r>
        <w:br/>
        <w:br/>
        <w:t>We wish all the best for the student's future academics.</w:t>
        <w:br/>
        <w:br/>
        <w:br/>
        <w:br/>
        <w:br/>
        <w:br/>
        <w:br/>
        <w:br/>
      </w:r>
    </w:p>
    <w:p>
      <w:r>
        <w:t>Regards,</w:t>
        <w:br/>
        <w:t xml:space="preserve">    Principal, BNMIT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  <w:pgBorders w:offsetFrom="page">
        <w:top w:val="single" w:sz="10" w:space="24" w:color="black"/>
        <w:left w:val="single" w:sz="10" w:space="24" w:color="black"/>
        <w:bottom w:val="single" w:sz="10" w:space="24" w:color="black"/>
        <w:right w:val="single" w:sz="10" w:space="24" w:color="black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b/>
      <w:color w:val="EF8002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