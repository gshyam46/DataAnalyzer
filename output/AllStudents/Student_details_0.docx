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Darshan</w:t>
      </w:r>
    </w:p>
    <w:p>
      <w:r>
        <w:t>USN : 1BG21CS035</w:t>
      </w:r>
    </w:p>
    <w:p>
      <w:r>
        <w:t>Assignment 2 : 17</w:t>
      </w:r>
    </w:p>
    <w:p>
      <w:r>
        <w:t>Assignment 3 : 22</w:t>
      </w:r>
    </w:p>
    <w:p>
      <w:r>
        <w:t>Midterm Exam : 56</w:t>
      </w:r>
    </w:p>
    <w:p>
      <w:r>
        <w:t>Final Exam : 69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