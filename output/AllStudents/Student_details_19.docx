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Bheema</w:t>
      </w:r>
    </w:p>
    <w:p>
      <w:r>
        <w:t>USN : 1BG21CS054</w:t>
      </w:r>
    </w:p>
    <w:p>
      <w:r>
        <w:t>Assignment 2 : 27</w:t>
      </w:r>
    </w:p>
    <w:p>
      <w:r>
        <w:t>Assignment 3 : 32</w:t>
      </w:r>
    </w:p>
    <w:p>
      <w:r>
        <w:t>Midterm Exam : 53</w:t>
      </w:r>
    </w:p>
    <w:p>
      <w:r>
        <w:t>Final Exam : 145</w:t>
      </w:r>
    </w:p>
    <w:p>
      <w:r>
        <w:t>Result : Pass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