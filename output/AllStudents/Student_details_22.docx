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Yudhishtira</w:t>
      </w:r>
    </w:p>
    <w:p>
      <w:r>
        <w:t>USN : 1BG21CS057</w:t>
      </w:r>
    </w:p>
    <w:p>
      <w:r>
        <w:t>Assignment 2 : 29</w:t>
      </w:r>
    </w:p>
    <w:p>
      <w:r>
        <w:t>Assignment 3 : 37</w:t>
      </w:r>
    </w:p>
    <w:p>
      <w:r>
        <w:t>Midterm Exam : 62</w:t>
      </w:r>
    </w:p>
    <w:p>
      <w:r>
        <w:t>Final Exam : 119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