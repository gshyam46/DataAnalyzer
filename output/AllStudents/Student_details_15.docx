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Seetha</w:t>
      </w:r>
    </w:p>
    <w:p>
      <w:r>
        <w:t>USN : 1BG21CS050</w:t>
      </w:r>
    </w:p>
    <w:p>
      <w:r>
        <w:t>Assignment 2 : 23</w:t>
      </w:r>
    </w:p>
    <w:p>
      <w:r>
        <w:t>Assignment 3 : 34</w:t>
      </w:r>
    </w:p>
    <w:p>
      <w:r>
        <w:t>Midterm Exam : 68</w:t>
      </w:r>
    </w:p>
    <w:p>
      <w:r>
        <w:t>Final Exam : 200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