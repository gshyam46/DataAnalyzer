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Dhuryodhana</w:t>
      </w:r>
    </w:p>
    <w:p>
      <w:r>
        <w:t>USN : 1BG21CS055</w:t>
      </w:r>
    </w:p>
    <w:p>
      <w:r>
        <w:t>Assignment 2 : 20</w:t>
      </w:r>
    </w:p>
    <w:p>
      <w:r>
        <w:t>Assignment 3 : 30</w:t>
      </w:r>
    </w:p>
    <w:p>
      <w:r>
        <w:t>Midterm Exam : 75</w:t>
      </w:r>
    </w:p>
    <w:p>
      <w:r>
        <w:t>Final Exam : 147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