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Ram</w:t>
      </w:r>
    </w:p>
    <w:p>
      <w:r>
        <w:t>USN : 1BG21CS051</w:t>
      </w:r>
    </w:p>
    <w:p>
      <w:r>
        <w:t>Assignment 2 : 19</w:t>
      </w:r>
    </w:p>
    <w:p>
      <w:r>
        <w:t>Assignment 3 : 23</w:t>
      </w:r>
    </w:p>
    <w:p>
      <w:r>
        <w:t>Midterm Exam : 85</w:t>
      </w:r>
    </w:p>
    <w:p>
      <w:r>
        <w:t>Final Exam : 122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