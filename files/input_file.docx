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7BC" w:rsidRDefault="00000000">
      <w:r>
        <w:rPr>
          <w:noProof/>
        </w:rPr>
        <w:drawing>
          <wp:inline distT="0" distB="0" distL="0" distR="0">
            <wp:extent cx="64008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n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BC" w:rsidRDefault="00000000">
      <w:pPr>
        <w:pStyle w:val="StyleName"/>
        <w:jc w:val="center"/>
      </w:pPr>
      <w:r>
        <w:t>Greetings from BNMIT</w:t>
      </w:r>
    </w:p>
    <w:p w:rsidR="008107BC" w:rsidRDefault="00000000">
      <w:r>
        <w:br/>
      </w:r>
      <w:r>
        <w:br/>
        <w:t>This is the details of the student</w:t>
      </w:r>
      <w:r>
        <w:br/>
        <w:t xml:space="preserve"> </w:t>
      </w:r>
    </w:p>
    <w:p w:rsidR="00FF3406" w:rsidRDefault="00FF3406"/>
    <w:p w:rsidR="00FF3406" w:rsidRDefault="00FF3406"/>
    <w:p w:rsidR="00FF3406" w:rsidRDefault="00FF3406"/>
    <w:p w:rsidR="00FF3406" w:rsidRDefault="00FF3406"/>
    <w:p w:rsidR="00FF3406" w:rsidRDefault="00FF3406"/>
    <w:p w:rsidR="00FF3406" w:rsidRDefault="00FF3406"/>
    <w:p w:rsidR="00FF3406" w:rsidRDefault="00FF3406"/>
    <w:p w:rsidR="00FF3406" w:rsidRDefault="00FF3406"/>
    <w:p w:rsidR="00FF3406" w:rsidRDefault="00FF3406"/>
    <w:p w:rsidR="00FF3406" w:rsidRDefault="00FF3406"/>
    <w:p w:rsidR="008107BC" w:rsidRDefault="00000000">
      <w:r>
        <w:br/>
      </w:r>
      <w:r>
        <w:br/>
        <w:t>We wish all the best for the student's future academics.</w:t>
      </w:r>
      <w:r>
        <w:br/>
      </w:r>
      <w:r>
        <w:br/>
      </w:r>
      <w:r>
        <w:br/>
      </w:r>
      <w:r>
        <w:br/>
      </w:r>
    </w:p>
    <w:p w:rsidR="008107BC" w:rsidRDefault="00000000">
      <w:r>
        <w:t>Regards,</w:t>
      </w:r>
      <w:r>
        <w:br/>
        <w:t xml:space="preserve">    Principa</w:t>
      </w:r>
      <w:r w:rsidR="00FF3406">
        <w:t>l</w:t>
      </w:r>
      <w:r>
        <w:t>, BNMIT</w:t>
      </w:r>
    </w:p>
    <w:sectPr w:rsidR="008107B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0920392">
    <w:abstractNumId w:val="8"/>
  </w:num>
  <w:num w:numId="2" w16cid:durableId="1640039670">
    <w:abstractNumId w:val="6"/>
  </w:num>
  <w:num w:numId="3" w16cid:durableId="1023900520">
    <w:abstractNumId w:val="5"/>
  </w:num>
  <w:num w:numId="4" w16cid:durableId="946544993">
    <w:abstractNumId w:val="4"/>
  </w:num>
  <w:num w:numId="5" w16cid:durableId="821460834">
    <w:abstractNumId w:val="7"/>
  </w:num>
  <w:num w:numId="6" w16cid:durableId="1266184816">
    <w:abstractNumId w:val="3"/>
  </w:num>
  <w:num w:numId="7" w16cid:durableId="907837236">
    <w:abstractNumId w:val="2"/>
  </w:num>
  <w:num w:numId="8" w16cid:durableId="1488783804">
    <w:abstractNumId w:val="1"/>
  </w:num>
  <w:num w:numId="9" w16cid:durableId="82516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07BC"/>
    <w:rsid w:val="00AA1D8D"/>
    <w:rsid w:val="00B47730"/>
    <w:rsid w:val="00CB0664"/>
    <w:rsid w:val="00FC693F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73FEE"/>
  <w14:defaultImageDpi w14:val="300"/>
  <w15:docId w15:val="{8F6CA940-EFA0-4E48-8366-69C77287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Ghanashyam G</cp:lastModifiedBy>
  <cp:revision>2</cp:revision>
  <dcterms:created xsi:type="dcterms:W3CDTF">2013-12-23T23:15:00Z</dcterms:created>
  <dcterms:modified xsi:type="dcterms:W3CDTF">2023-03-09T05:15:00Z</dcterms:modified>
  <cp:category/>
</cp:coreProperties>
</file>